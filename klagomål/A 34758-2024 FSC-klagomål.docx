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34758-2024 i Forshaga kommun</w:t>
      </w:r>
    </w:p>
    <w:p>
      <w:r>
        <w:t>Detta dokument behandlar höga naturvärden i avverkningsanmälan A 34758-2024 i Forshaga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fjällig taggsvamp s.str.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4758-2024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6612554, E 419649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